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83225A">
        <w:tc>
          <w:tcPr>
            <w:tcW w:w="9576" w:type="dxa"/>
          </w:tcPr>
          <w:p w:rsidR="0083225A" w:rsidRDefault="0083225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2473FE74ED2C45188DF92AAA818344E9"/>
        </w:placeholder>
        <w:docPartList>
          <w:docPartGallery w:val="Quick Parts"/>
          <w:docPartCategory w:val=" Resume Name"/>
        </w:docPartList>
      </w:sdtPr>
      <w:sdtEndPr/>
      <w:sdtContent>
        <w:bookmarkStart w:id="0" w:name="_GoBack" w:displacedByCustomXml="prev"/>
        <w:bookmarkEnd w:id="0" w:displacedByCustomXml="prev"/>
        <w:p w:rsidR="0083225A" w:rsidRDefault="0083225A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1"/>
            <w:gridCol w:w="9003"/>
          </w:tblGrid>
          <w:tr w:rsidR="0083225A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3225A" w:rsidRDefault="0083225A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3225A" w:rsidRDefault="00376C46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t>IFEOMA LILIAN ONYEABO</w:t>
                </w:r>
              </w:p>
              <w:p w:rsidR="0083225A" w:rsidRDefault="000A22C2">
                <w:pPr>
                  <w:pStyle w:val="AddressText"/>
                  <w:spacing w:line="240" w:lineRule="auto"/>
                </w:pPr>
                <w:proofErr w:type="spellStart"/>
                <w:r>
                  <w:t>Awka</w:t>
                </w:r>
                <w:proofErr w:type="spellEnd"/>
                <w:r>
                  <w:t>, Nigeria</w:t>
                </w:r>
              </w:p>
              <w:p w:rsidR="00376C46" w:rsidRDefault="00376C46">
                <w:pPr>
                  <w:pStyle w:val="AddressText"/>
                  <w:spacing w:line="240" w:lineRule="auto"/>
                </w:pPr>
              </w:p>
              <w:p w:rsidR="0083225A" w:rsidRDefault="004F1E94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0A22C2">
                  <w:t>+234 -815-230-079</w:t>
                </w:r>
              </w:p>
              <w:p w:rsidR="00376C46" w:rsidRDefault="00376C46">
                <w:pPr>
                  <w:pStyle w:val="AddressText"/>
                  <w:spacing w:line="240" w:lineRule="auto"/>
                </w:pPr>
              </w:p>
              <w:p w:rsidR="000A22C2" w:rsidRDefault="004F1E94" w:rsidP="000A22C2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8" w:history="1">
                  <w:r w:rsidR="000A22C2" w:rsidRPr="005536BA">
                    <w:rPr>
                      <w:rStyle w:val="Hyperlink"/>
                    </w:rPr>
                    <w:t>ifeomaonyeabo33@gmail.com</w:t>
                  </w:r>
                </w:hyperlink>
              </w:p>
              <w:p w:rsidR="00376C46" w:rsidRDefault="00376C46" w:rsidP="000A22C2">
                <w:pPr>
                  <w:pStyle w:val="AddressText"/>
                  <w:spacing w:line="240" w:lineRule="auto"/>
                </w:pPr>
              </w:p>
              <w:p w:rsidR="000A22C2" w:rsidRPr="000A22C2" w:rsidRDefault="000A22C2" w:rsidP="000A22C2">
                <w:pPr>
                  <w:pStyle w:val="AddressText"/>
                  <w:spacing w:line="240" w:lineRule="auto"/>
                </w:pPr>
                <w:r>
                  <w:t>Website: https://github.com/oxfordnotbrogues</w:t>
                </w:r>
              </w:p>
              <w:p w:rsidR="0083225A" w:rsidRDefault="0083225A" w:rsidP="000A22C2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83225A" w:rsidRDefault="004F1E94">
          <w:pPr>
            <w:pStyle w:val="NoSpacing"/>
          </w:pPr>
        </w:p>
      </w:sdtContent>
    </w:sdt>
    <w:p w:rsidR="0083225A" w:rsidRDefault="0083225A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83225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3225A" w:rsidRDefault="008322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3225A" w:rsidRDefault="004F1E94">
            <w:pPr>
              <w:pStyle w:val="Section"/>
            </w:pPr>
            <w:r>
              <w:t>Objectives</w:t>
            </w:r>
          </w:p>
          <w:p w:rsidR="0083225A" w:rsidRDefault="000A22C2">
            <w:pPr>
              <w:pStyle w:val="SubsectionText"/>
            </w:pPr>
            <w:r>
              <w:t>Hardworking and passionate job seeker with strong organizational skills eager to secure entry-level front-end developer position. Ready to help team achieve company goals.</w:t>
            </w:r>
          </w:p>
          <w:p w:rsidR="0083225A" w:rsidRDefault="004F1E94">
            <w:pPr>
              <w:pStyle w:val="Section"/>
            </w:pPr>
            <w:r>
              <w:t>Education</w:t>
            </w:r>
          </w:p>
          <w:p w:rsidR="0083225A" w:rsidRDefault="000A22C2">
            <w:pPr>
              <w:pStyle w:val="Subsection"/>
              <w:spacing w:after="0"/>
              <w:rPr>
                <w:b w:val="0"/>
              </w:rPr>
            </w:pPr>
            <w:r>
              <w:t>Bachelor Of Sciences</w:t>
            </w:r>
            <w:r w:rsidR="004F1E94">
              <w:rPr>
                <w:b w:val="0"/>
              </w:rPr>
              <w:t xml:space="preserve"> (</w:t>
            </w:r>
            <w:r>
              <w:rPr>
                <w:b w:val="0"/>
              </w:rPr>
              <w:t>2016/01 – 2021/12</w:t>
            </w:r>
            <w:r w:rsidR="004F1E94">
              <w:rPr>
                <w:b w:val="0"/>
              </w:rPr>
              <w:t>)</w:t>
            </w:r>
          </w:p>
          <w:p w:rsidR="0083225A" w:rsidRDefault="000A22C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Animal Sciences</w:t>
            </w:r>
          </w:p>
          <w:p w:rsidR="00F5051D" w:rsidRDefault="00F5051D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Innovate Space Academy</w:t>
            </w:r>
          </w:p>
          <w:p w:rsidR="00F5051D" w:rsidRDefault="00F5051D" w:rsidP="00F5051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Web Development (2022/03 – 2022/11)</w:t>
            </w:r>
          </w:p>
          <w:p w:rsidR="0083225A" w:rsidRDefault="0083225A">
            <w:pPr>
              <w:spacing w:after="0" w:line="240" w:lineRule="auto"/>
            </w:pPr>
          </w:p>
          <w:p w:rsidR="0083225A" w:rsidRDefault="004F1E94">
            <w:pPr>
              <w:pStyle w:val="Section"/>
              <w:spacing w:after="0"/>
            </w:pPr>
            <w:r>
              <w:t>Experience</w:t>
            </w:r>
          </w:p>
          <w:p w:rsidR="000A22C2" w:rsidRDefault="000A22C2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 Volunteer Front-end developer</w:t>
            </w:r>
            <w:r w:rsidR="004F1E94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2022/08</w:t>
            </w:r>
            <w:r w:rsidR="004F1E94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current</w:t>
            </w:r>
            <w:r w:rsidR="004F1E94">
              <w:rPr>
                <w:rStyle w:val="SubsectionDateChar"/>
              </w:rPr>
              <w:t>)</w:t>
            </w:r>
          </w:p>
          <w:p w:rsidR="0083225A" w:rsidRDefault="004F1E94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0D67BE0D2DD44FFB9B1FA1138D1CB22A"/>
                </w:placeholder>
              </w:sdtPr>
              <w:sdtEndPr>
                <w:rPr>
                  <w:rStyle w:val="SubsectionDateChar"/>
                </w:rPr>
              </w:sdtEndPr>
              <w:sdtContent>
                <w:proofErr w:type="spellStart"/>
                <w:r w:rsidR="000A22C2">
                  <w:rPr>
                    <w:rStyle w:val="SubsectionDateChar"/>
                  </w:rPr>
                  <w:t>Rheelcyclers</w:t>
                </w:r>
                <w:proofErr w:type="spellEnd"/>
                <w:r w:rsidR="000A22C2">
                  <w:rPr>
                    <w:rStyle w:val="SubsectionDateChar"/>
                  </w:rPr>
                  <w:t xml:space="preserve"> Nigeria Limited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proofErr w:type="spellStart"/>
            <w:r w:rsidR="000A22C2">
              <w:rPr>
                <w:rStyle w:val="SubsectionDateChar"/>
              </w:rPr>
              <w:t>Awka</w:t>
            </w:r>
            <w:proofErr w:type="spellEnd"/>
            <w:r w:rsidR="000A22C2">
              <w:rPr>
                <w:rStyle w:val="SubsectionDateChar"/>
              </w:rPr>
              <w:t>, Nigeria</w:t>
            </w:r>
            <w:r>
              <w:rPr>
                <w:rStyle w:val="SubsectionDateChar"/>
              </w:rPr>
              <w:t>)</w:t>
            </w:r>
          </w:p>
          <w:p w:rsidR="0083225A" w:rsidRDefault="0083225A">
            <w:pPr>
              <w:pStyle w:val="SubsectionText"/>
            </w:pPr>
          </w:p>
          <w:p w:rsidR="000A22C2" w:rsidRDefault="000A22C2" w:rsidP="000A22C2">
            <w:pPr>
              <w:pStyle w:val="SubsectionText"/>
              <w:numPr>
                <w:ilvl w:val="0"/>
                <w:numId w:val="31"/>
              </w:numPr>
            </w:pPr>
            <w:r>
              <w:t>Collaborated with stakeholders during development processes to confirm creative proposals and design best practices.</w:t>
            </w:r>
          </w:p>
          <w:p w:rsidR="000A22C2" w:rsidRDefault="000A22C2" w:rsidP="000A22C2">
            <w:pPr>
              <w:pStyle w:val="SubsectionText"/>
              <w:numPr>
                <w:ilvl w:val="0"/>
                <w:numId w:val="31"/>
              </w:numPr>
            </w:pPr>
            <w:r>
              <w:t>Worked cooperatively with client services. Sales and design team in deadline driven environment.</w:t>
            </w:r>
          </w:p>
          <w:p w:rsidR="000A22C2" w:rsidRDefault="000A22C2" w:rsidP="000A22C2">
            <w:pPr>
              <w:pStyle w:val="SubsectionText"/>
              <w:numPr>
                <w:ilvl w:val="0"/>
                <w:numId w:val="31"/>
              </w:numPr>
            </w:pPr>
            <w:r>
              <w:t>Tested web-based product functionality and delivered iterations to customers.</w:t>
            </w:r>
          </w:p>
          <w:p w:rsidR="000A22C2" w:rsidRDefault="00E2333E" w:rsidP="000A22C2">
            <w:pPr>
              <w:pStyle w:val="SubsectionText"/>
              <w:numPr>
                <w:ilvl w:val="0"/>
                <w:numId w:val="31"/>
              </w:numPr>
            </w:pPr>
            <w:r>
              <w:t>Teamed on user-centric design strategy in translation of UX and business requirements into coded solutions</w:t>
            </w:r>
          </w:p>
          <w:p w:rsidR="0083225A" w:rsidRDefault="004F1E94">
            <w:pPr>
              <w:pStyle w:val="Section"/>
            </w:pPr>
            <w:r>
              <w:t>Skills</w:t>
            </w:r>
          </w:p>
          <w:p w:rsidR="0083225A" w:rsidRDefault="00E2333E">
            <w:pPr>
              <w:pStyle w:val="ListBullet"/>
            </w:pPr>
            <w:r>
              <w:t>UI improvements</w:t>
            </w:r>
          </w:p>
          <w:p w:rsidR="00E2333E" w:rsidRDefault="00E2333E">
            <w:pPr>
              <w:pStyle w:val="ListBullet"/>
            </w:pPr>
            <w:r>
              <w:t>Code debugging</w:t>
            </w:r>
          </w:p>
          <w:p w:rsidR="00E2333E" w:rsidRDefault="00E2333E">
            <w:pPr>
              <w:pStyle w:val="ListBullet"/>
            </w:pPr>
            <w:r>
              <w:t>HTML</w:t>
            </w:r>
          </w:p>
          <w:p w:rsidR="00E2333E" w:rsidRDefault="00E2333E">
            <w:pPr>
              <w:pStyle w:val="ListBullet"/>
            </w:pPr>
            <w:r>
              <w:t>CSS</w:t>
            </w:r>
          </w:p>
          <w:p w:rsidR="00E2333E" w:rsidRDefault="00E2333E">
            <w:pPr>
              <w:pStyle w:val="ListBullet"/>
            </w:pPr>
            <w:proofErr w:type="spellStart"/>
            <w:r>
              <w:t>Javascript</w:t>
            </w:r>
            <w:proofErr w:type="spellEnd"/>
            <w:r>
              <w:t>/Typescript</w:t>
            </w:r>
          </w:p>
          <w:p w:rsidR="00E2333E" w:rsidRDefault="00E2333E">
            <w:pPr>
              <w:pStyle w:val="ListBullet"/>
            </w:pPr>
            <w:r>
              <w:lastRenderedPageBreak/>
              <w:t>Angular</w:t>
            </w:r>
          </w:p>
          <w:p w:rsidR="0083225A" w:rsidRDefault="0083225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3225A">
        <w:trPr>
          <w:trHeight w:val="576"/>
        </w:trPr>
        <w:tc>
          <w:tcPr>
            <w:tcW w:w="9576" w:type="dxa"/>
          </w:tcPr>
          <w:p w:rsidR="0083225A" w:rsidRDefault="0083225A">
            <w:pPr>
              <w:spacing w:after="0" w:line="240" w:lineRule="auto"/>
            </w:pPr>
          </w:p>
        </w:tc>
      </w:tr>
    </w:tbl>
    <w:p w:rsidR="0083225A" w:rsidRDefault="0083225A"/>
    <w:p w:rsidR="0083225A" w:rsidRDefault="0083225A"/>
    <w:sectPr w:rsidR="0083225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E94" w:rsidRDefault="004F1E94">
      <w:pPr>
        <w:spacing w:after="0" w:line="240" w:lineRule="auto"/>
      </w:pPr>
      <w:r>
        <w:separator/>
      </w:r>
    </w:p>
  </w:endnote>
  <w:endnote w:type="continuationSeparator" w:id="0">
    <w:p w:rsidR="004F1E94" w:rsidRDefault="004F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5A" w:rsidRDefault="004F1E94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051D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5A" w:rsidRDefault="004F1E94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051D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E94" w:rsidRDefault="004F1E94">
      <w:pPr>
        <w:spacing w:after="0" w:line="240" w:lineRule="auto"/>
      </w:pPr>
      <w:r>
        <w:separator/>
      </w:r>
    </w:p>
  </w:footnote>
  <w:footnote w:type="continuationSeparator" w:id="0">
    <w:p w:rsidR="004F1E94" w:rsidRDefault="004F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5A" w:rsidRDefault="004F1E9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A22C2">
          <w:t>Admin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5A" w:rsidRDefault="004F1E9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A22C2">
          <w:t>Admin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66206A9"/>
    <w:multiLevelType w:val="hybridMultilevel"/>
    <w:tmpl w:val="7A0C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C2"/>
    <w:rsid w:val="000A22C2"/>
    <w:rsid w:val="00376C46"/>
    <w:rsid w:val="004F1E94"/>
    <w:rsid w:val="00814E6A"/>
    <w:rsid w:val="0083225A"/>
    <w:rsid w:val="00CC6620"/>
    <w:rsid w:val="00E2333E"/>
    <w:rsid w:val="00E71BE4"/>
    <w:rsid w:val="00F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E8183-C79E-4F2E-B7E2-9551FDD3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eomaonyeabo3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3FE74ED2C45188DF92AAA81834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1A2FD-6598-4EA8-8BC6-4737714FB03D}"/>
      </w:docPartPr>
      <w:docPartBody>
        <w:p w:rsidR="00000000" w:rsidRDefault="006A32D9">
          <w:pPr>
            <w:pStyle w:val="2473FE74ED2C45188DF92AAA818344E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D67BE0D2DD44FFB9B1FA1138D1CB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71B6-0401-4475-A669-B1DD7FD0DAAE}"/>
      </w:docPartPr>
      <w:docPartBody>
        <w:p w:rsidR="00000000" w:rsidRDefault="006A32D9">
          <w:pPr>
            <w:pStyle w:val="0D67BE0D2DD44FFB9B1FA1138D1CB22A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D9"/>
    <w:rsid w:val="006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473FE74ED2C45188DF92AAA818344E9">
    <w:name w:val="2473FE74ED2C45188DF92AAA818344E9"/>
  </w:style>
  <w:style w:type="paragraph" w:customStyle="1" w:styleId="98F1AD45A2B24740AD045347E502E3A2">
    <w:name w:val="98F1AD45A2B24740AD045347E502E3A2"/>
  </w:style>
  <w:style w:type="paragraph" w:customStyle="1" w:styleId="544E2182943D476FAFBC255E21E4A730">
    <w:name w:val="544E2182943D476FAFBC255E21E4A730"/>
  </w:style>
  <w:style w:type="paragraph" w:customStyle="1" w:styleId="9E2E95C5921141DFBDE63B8A4F5CDB9B">
    <w:name w:val="9E2E95C5921141DFBDE63B8A4F5CDB9B"/>
  </w:style>
  <w:style w:type="paragraph" w:customStyle="1" w:styleId="15DD2842BBD046018729596B4C6FD586">
    <w:name w:val="15DD2842BBD046018729596B4C6FD586"/>
  </w:style>
  <w:style w:type="paragraph" w:customStyle="1" w:styleId="3F3247F26ADF4B2C82DEDD29B49BD678">
    <w:name w:val="3F3247F26ADF4B2C82DEDD29B49BD678"/>
  </w:style>
  <w:style w:type="paragraph" w:customStyle="1" w:styleId="A34A27822B19437BB709694886174E4D">
    <w:name w:val="A34A27822B19437BB709694886174E4D"/>
  </w:style>
  <w:style w:type="paragraph" w:customStyle="1" w:styleId="EE229F9AEA554E09A0B3C1B7B010EB57">
    <w:name w:val="EE229F9AEA554E09A0B3C1B7B010EB5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5B2D1A95A95041309EAA52CF4F72D48F">
    <w:name w:val="5B2D1A95A95041309EAA52CF4F72D48F"/>
  </w:style>
  <w:style w:type="paragraph" w:customStyle="1" w:styleId="401F748CE11B40F480961F7426437704">
    <w:name w:val="401F748CE11B40F480961F7426437704"/>
  </w:style>
  <w:style w:type="paragraph" w:customStyle="1" w:styleId="B0875B0ABCF747B1A0CE396213714701">
    <w:name w:val="B0875B0ABCF747B1A0CE396213714701"/>
  </w:style>
  <w:style w:type="paragraph" w:customStyle="1" w:styleId="F55C802A9DE24DEEB7F094569A9AE3C4">
    <w:name w:val="F55C802A9DE24DEEB7F094569A9AE3C4"/>
  </w:style>
  <w:style w:type="paragraph" w:customStyle="1" w:styleId="B84E2419AC804D8581E314BA5BC2B8EC">
    <w:name w:val="B84E2419AC804D8581E314BA5BC2B8EC"/>
  </w:style>
  <w:style w:type="paragraph" w:customStyle="1" w:styleId="0D67BE0D2DD44FFB9B1FA1138D1CB22A">
    <w:name w:val="0D67BE0D2DD44FFB9B1FA1138D1CB22A"/>
  </w:style>
  <w:style w:type="paragraph" w:customStyle="1" w:styleId="43CBFB89073E4E9A88C77CDC2B814A2D">
    <w:name w:val="43CBFB89073E4E9A88C77CDC2B814A2D"/>
  </w:style>
  <w:style w:type="paragraph" w:customStyle="1" w:styleId="DEB58835CBEC4CC288912A679B2744A1">
    <w:name w:val="DEB58835CBEC4CC288912A679B2744A1"/>
  </w:style>
  <w:style w:type="paragraph" w:customStyle="1" w:styleId="9FD8A41AFEF240D6AA179AC79BF7BBCD">
    <w:name w:val="9FD8A41AFEF240D6AA179AC79BF7B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18</cp:revision>
  <dcterms:created xsi:type="dcterms:W3CDTF">2023-03-02T10:21:00Z</dcterms:created>
  <dcterms:modified xsi:type="dcterms:W3CDTF">2023-03-02T10:42:00Z</dcterms:modified>
</cp:coreProperties>
</file>